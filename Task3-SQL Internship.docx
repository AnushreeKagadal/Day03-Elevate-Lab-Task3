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43E" w:rsidRPr="003166E5" w:rsidRDefault="003166E5" w:rsidP="003166E5">
      <w:pPr>
        <w:pStyle w:val="Heading1"/>
        <w:spacing w:before="0" w:line="240" w:lineRule="auto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3166E5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SQL Developer Internship- Elevate Labs</w:t>
      </w:r>
    </w:p>
    <w:p w:rsidR="00D9643E" w:rsidRPr="003166E5" w:rsidRDefault="00991814">
      <w:pPr>
        <w:pStyle w:val="Heading2"/>
        <w:rPr>
          <w:rFonts w:ascii="Times New Roman" w:hAnsi="Times New Roman" w:cs="Times New Roman"/>
          <w:color w:val="262626" w:themeColor="text1" w:themeTint="D9"/>
        </w:rPr>
      </w:pPr>
      <w:r w:rsidRPr="003166E5">
        <w:rPr>
          <w:rFonts w:ascii="Times New Roman" w:hAnsi="Times New Roman" w:cs="Times New Roman"/>
          <w:color w:val="262626" w:themeColor="text1" w:themeTint="D9"/>
        </w:rPr>
        <w:t>Task 3: Writing Basic SELECT Queries</w:t>
      </w:r>
    </w:p>
    <w:p w:rsidR="00D9643E" w:rsidRPr="003166E5" w:rsidRDefault="00991814">
      <w:pPr>
        <w:pStyle w:val="Heading2"/>
        <w:rPr>
          <w:rFonts w:ascii="Times New Roman" w:hAnsi="Times New Roman" w:cs="Times New Roman"/>
          <w:color w:val="262626" w:themeColor="text1" w:themeTint="D9"/>
        </w:rPr>
      </w:pPr>
      <w:r w:rsidRPr="003166E5">
        <w:rPr>
          <w:rFonts w:ascii="Times New Roman" w:hAnsi="Times New Roman" w:cs="Times New Roman"/>
          <w:color w:val="262626" w:themeColor="text1" w:themeTint="D9"/>
        </w:rPr>
        <w:t>1</w:t>
      </w:r>
      <w:r w:rsidR="00A7119D">
        <w:rPr>
          <w:rFonts w:ascii="Times New Roman" w:hAnsi="Times New Roman" w:cs="Times New Roman"/>
          <w:color w:val="262626" w:themeColor="text1" w:themeTint="D9"/>
        </w:rPr>
        <w:t>.S</w:t>
      </w:r>
      <w:r w:rsidRPr="003166E5">
        <w:rPr>
          <w:rFonts w:ascii="Times New Roman" w:hAnsi="Times New Roman" w:cs="Times New Roman"/>
          <w:color w:val="262626" w:themeColor="text1" w:themeTint="D9"/>
        </w:rPr>
        <w:t>electing All Data from the Table</w:t>
      </w:r>
      <w:r w:rsidR="003166E5">
        <w:rPr>
          <w:rFonts w:ascii="Times New Roman" w:hAnsi="Times New Roman" w:cs="Times New Roman"/>
          <w:color w:val="262626" w:themeColor="text1" w:themeTint="D9"/>
        </w:rPr>
        <w:t>:</w:t>
      </w:r>
    </w:p>
    <w:p w:rsidR="00D9643E" w:rsidRP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3978442" cy="2362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909" cy="23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14" w:rsidRPr="003166E5">
        <w:rPr>
          <w:rFonts w:ascii="Times New Roman" w:hAnsi="Times New Roman" w:cs="Times New Roman"/>
          <w:color w:val="262626" w:themeColor="text1" w:themeTint="D9"/>
        </w:rPr>
        <w:br/>
      </w:r>
    </w:p>
    <w:p w:rsidR="00D9643E" w:rsidRPr="003166E5" w:rsidRDefault="00991814">
      <w:pPr>
        <w:pStyle w:val="Heading2"/>
        <w:rPr>
          <w:rFonts w:ascii="Times New Roman" w:hAnsi="Times New Roman" w:cs="Times New Roman"/>
          <w:color w:val="262626" w:themeColor="text1" w:themeTint="D9"/>
        </w:rPr>
      </w:pPr>
      <w:r w:rsidRPr="003166E5">
        <w:rPr>
          <w:rFonts w:ascii="Times New Roman" w:hAnsi="Times New Roman" w:cs="Times New Roman"/>
          <w:color w:val="262626" w:themeColor="text1" w:themeTint="D9"/>
        </w:rPr>
        <w:t>2️</w:t>
      </w:r>
      <w:r w:rsidR="00A7119D">
        <w:rPr>
          <w:rFonts w:ascii="Tahoma" w:hAnsi="Tahoma" w:cs="Tahoma"/>
          <w:color w:val="262626" w:themeColor="text1" w:themeTint="D9"/>
        </w:rPr>
        <w:t>.S</w:t>
      </w:r>
      <w:r w:rsidRPr="003166E5">
        <w:rPr>
          <w:rFonts w:ascii="Times New Roman" w:hAnsi="Times New Roman" w:cs="Times New Roman"/>
          <w:color w:val="262626" w:themeColor="text1" w:themeTint="D9"/>
        </w:rPr>
        <w:t>electing Specific Columns</w:t>
      </w:r>
      <w:r w:rsidR="003166E5">
        <w:rPr>
          <w:rFonts w:ascii="Times New Roman" w:hAnsi="Times New Roman" w:cs="Times New Roman"/>
          <w:color w:val="262626" w:themeColor="text1" w:themeTint="D9"/>
        </w:rPr>
        <w:t>:</w:t>
      </w:r>
    </w:p>
    <w:p w:rsid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352658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202" cy="257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E5" w:rsidRDefault="003166E5">
      <w:pPr>
        <w:rPr>
          <w:rFonts w:ascii="Times New Roman" w:hAnsi="Times New Roman" w:cs="Times New Roman"/>
          <w:color w:val="262626" w:themeColor="text1" w:themeTint="D9"/>
        </w:rPr>
      </w:pPr>
    </w:p>
    <w:p w:rsidR="00D9643E" w:rsidRP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4863183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006" cy="23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14" w:rsidRPr="003166E5">
        <w:rPr>
          <w:rFonts w:ascii="Times New Roman" w:hAnsi="Times New Roman" w:cs="Times New Roman"/>
          <w:color w:val="262626" w:themeColor="text1" w:themeTint="D9"/>
        </w:rPr>
        <w:br/>
      </w:r>
    </w:p>
    <w:p w:rsidR="00D9643E" w:rsidRPr="003166E5" w:rsidRDefault="00991814">
      <w:pPr>
        <w:pStyle w:val="Heading2"/>
        <w:rPr>
          <w:rFonts w:ascii="Times New Roman" w:hAnsi="Times New Roman" w:cs="Times New Roman"/>
          <w:color w:val="262626" w:themeColor="text1" w:themeTint="D9"/>
        </w:rPr>
      </w:pPr>
      <w:r w:rsidRPr="00A7119D">
        <w:rPr>
          <w:rFonts w:ascii="Times New Roman" w:hAnsi="Times New Roman" w:cs="Times New Roman"/>
          <w:color w:val="262626" w:themeColor="text1" w:themeTint="D9"/>
        </w:rPr>
        <w:t>3️</w:t>
      </w:r>
      <w:r w:rsidR="00A7119D" w:rsidRPr="00A7119D">
        <w:rPr>
          <w:rFonts w:ascii="Times New Roman" w:hAnsi="Times New Roman" w:cs="Times New Roman"/>
          <w:color w:val="262626" w:themeColor="text1" w:themeTint="D9"/>
        </w:rPr>
        <w:t>.U</w:t>
      </w:r>
      <w:r w:rsidRPr="00A7119D">
        <w:rPr>
          <w:rFonts w:ascii="Times New Roman" w:hAnsi="Times New Roman" w:cs="Times New Roman"/>
          <w:color w:val="262626" w:themeColor="text1" w:themeTint="D9"/>
        </w:rPr>
        <w:t>sing</w:t>
      </w:r>
      <w:r w:rsidRPr="003166E5">
        <w:rPr>
          <w:rFonts w:ascii="Times New Roman" w:hAnsi="Times New Roman" w:cs="Times New Roman"/>
          <w:color w:val="262626" w:themeColor="text1" w:themeTint="D9"/>
        </w:rPr>
        <w:t xml:space="preserve"> WHERE Condition</w:t>
      </w:r>
      <w:r w:rsidR="003166E5">
        <w:rPr>
          <w:rFonts w:ascii="Times New Roman" w:hAnsi="Times New Roman" w:cs="Times New Roman"/>
          <w:color w:val="262626" w:themeColor="text1" w:themeTint="D9"/>
        </w:rPr>
        <w:t>:</w:t>
      </w:r>
    </w:p>
    <w:p w:rsidR="00D9643E" w:rsidRP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819650" cy="26195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tw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508" cy="26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3E" w:rsidRPr="003166E5" w:rsidRDefault="00991814">
      <w:pPr>
        <w:pStyle w:val="Heading2"/>
        <w:rPr>
          <w:rFonts w:ascii="Times New Roman" w:hAnsi="Times New Roman" w:cs="Times New Roman"/>
          <w:color w:val="262626" w:themeColor="text1" w:themeTint="D9"/>
        </w:rPr>
      </w:pPr>
      <w:r w:rsidRPr="003166E5">
        <w:rPr>
          <w:rFonts w:ascii="Times New Roman" w:hAnsi="Times New Roman" w:cs="Times New Roman"/>
          <w:color w:val="262626" w:themeColor="text1" w:themeTint="D9"/>
        </w:rPr>
        <w:lastRenderedPageBreak/>
        <w:t>4️</w:t>
      </w:r>
      <w:r w:rsidR="00A7119D">
        <w:rPr>
          <w:rFonts w:ascii="Tahoma" w:hAnsi="Tahoma" w:cs="Tahoma"/>
          <w:color w:val="262626" w:themeColor="text1" w:themeTint="D9"/>
        </w:rPr>
        <w:t>.</w:t>
      </w:r>
      <w:r w:rsidRPr="003166E5">
        <w:rPr>
          <w:rFonts w:ascii="Times New Roman" w:hAnsi="Times New Roman" w:cs="Times New Roman"/>
          <w:color w:val="262626" w:themeColor="text1" w:themeTint="D9"/>
        </w:rPr>
        <w:t>Using WHERE with AND / OR</w:t>
      </w:r>
      <w:r w:rsidR="003166E5">
        <w:rPr>
          <w:rFonts w:ascii="Times New Roman" w:hAnsi="Times New Roman" w:cs="Times New Roman"/>
          <w:color w:val="262626" w:themeColor="text1" w:themeTint="D9"/>
        </w:rPr>
        <w:t>:</w:t>
      </w:r>
    </w:p>
    <w:p w:rsid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919966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tw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469" cy="26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853265" cy="26479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two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663" cy="26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3E" w:rsidRP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4962836" cy="27146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twoth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391" cy="27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14" w:rsidRPr="003166E5">
        <w:rPr>
          <w:rFonts w:ascii="Times New Roman" w:hAnsi="Times New Roman" w:cs="Times New Roman"/>
          <w:color w:val="262626" w:themeColor="text1" w:themeTint="D9"/>
        </w:rPr>
        <w:br/>
      </w:r>
    </w:p>
    <w:p w:rsidR="00D9643E" w:rsidRPr="003166E5" w:rsidRDefault="00991814">
      <w:pPr>
        <w:pStyle w:val="Heading2"/>
        <w:rPr>
          <w:rFonts w:ascii="Times New Roman" w:hAnsi="Times New Roman" w:cs="Times New Roman"/>
          <w:color w:val="262626" w:themeColor="text1" w:themeTint="D9"/>
        </w:rPr>
      </w:pPr>
      <w:r w:rsidRPr="003166E5">
        <w:rPr>
          <w:rFonts w:ascii="Times New Roman" w:hAnsi="Times New Roman" w:cs="Times New Roman"/>
          <w:color w:val="262626" w:themeColor="text1" w:themeTint="D9"/>
        </w:rPr>
        <w:t>5️</w:t>
      </w:r>
      <w:r w:rsidR="00A7119D">
        <w:rPr>
          <w:rFonts w:ascii="Tahoma" w:hAnsi="Tahoma" w:cs="Tahoma"/>
          <w:color w:val="262626" w:themeColor="text1" w:themeTint="D9"/>
        </w:rPr>
        <w:t>.</w:t>
      </w:r>
      <w:r w:rsidRPr="003166E5">
        <w:rPr>
          <w:rFonts w:ascii="Times New Roman" w:hAnsi="Times New Roman" w:cs="Times New Roman"/>
          <w:color w:val="262626" w:themeColor="text1" w:themeTint="D9"/>
        </w:rPr>
        <w:t>Using LIKE Operator</w:t>
      </w:r>
      <w:r w:rsidR="003166E5">
        <w:rPr>
          <w:rFonts w:ascii="Times New Roman" w:hAnsi="Times New Roman" w:cs="Times New Roman"/>
          <w:color w:val="262626" w:themeColor="text1" w:themeTint="D9"/>
        </w:rPr>
        <w:t>:</w:t>
      </w:r>
    </w:p>
    <w:p w:rsid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953000" cy="27482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twoth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335" cy="27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E5" w:rsidRDefault="003166E5">
      <w:pPr>
        <w:rPr>
          <w:rFonts w:ascii="Times New Roman" w:hAnsi="Times New Roman" w:cs="Times New Roman"/>
          <w:color w:val="262626" w:themeColor="text1" w:themeTint="D9"/>
        </w:rPr>
      </w:pPr>
    </w:p>
    <w:p w:rsid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4676775" cy="27319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twothr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16" cy="27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E5" w:rsidRDefault="003166E5">
      <w:pPr>
        <w:rPr>
          <w:rFonts w:ascii="Times New Roman" w:hAnsi="Times New Roman" w:cs="Times New Roman"/>
          <w:color w:val="262626" w:themeColor="text1" w:themeTint="D9"/>
        </w:rPr>
      </w:pPr>
    </w:p>
    <w:p w:rsidR="00D9643E" w:rsidRPr="003166E5" w:rsidRDefault="00991814">
      <w:pPr>
        <w:rPr>
          <w:rFonts w:ascii="Times New Roman" w:hAnsi="Times New Roman" w:cs="Times New Roman"/>
          <w:color w:val="262626" w:themeColor="text1" w:themeTint="D9"/>
        </w:rPr>
      </w:pPr>
      <w:r w:rsidRPr="003166E5">
        <w:rPr>
          <w:rFonts w:ascii="Times New Roman" w:hAnsi="Times New Roman" w:cs="Times New Roman"/>
          <w:color w:val="262626" w:themeColor="text1" w:themeTint="D9"/>
        </w:rPr>
        <w:br/>
      </w:r>
    </w:p>
    <w:p w:rsidR="00D9643E" w:rsidRPr="003166E5" w:rsidRDefault="00991814">
      <w:pPr>
        <w:pStyle w:val="Heading2"/>
        <w:rPr>
          <w:rFonts w:ascii="Times New Roman" w:hAnsi="Times New Roman" w:cs="Times New Roman"/>
          <w:color w:val="262626" w:themeColor="text1" w:themeTint="D9"/>
        </w:rPr>
      </w:pPr>
      <w:r w:rsidRPr="003166E5">
        <w:rPr>
          <w:rFonts w:ascii="Times New Roman" w:hAnsi="Times New Roman" w:cs="Times New Roman"/>
          <w:color w:val="262626" w:themeColor="text1" w:themeTint="D9"/>
        </w:rPr>
        <w:t>6️</w:t>
      </w:r>
      <w:r w:rsidR="00A7119D">
        <w:rPr>
          <w:rFonts w:ascii="Tahoma" w:hAnsi="Tahoma" w:cs="Tahoma"/>
          <w:color w:val="262626" w:themeColor="text1" w:themeTint="D9"/>
        </w:rPr>
        <w:t>.</w:t>
      </w:r>
      <w:r w:rsidRPr="003166E5">
        <w:rPr>
          <w:rFonts w:ascii="Times New Roman" w:hAnsi="Times New Roman" w:cs="Times New Roman"/>
          <w:color w:val="262626" w:themeColor="text1" w:themeTint="D9"/>
        </w:rPr>
        <w:t>Using BETWEEN Operator</w:t>
      </w:r>
      <w:r w:rsidR="003166E5">
        <w:rPr>
          <w:rFonts w:ascii="Times New Roman" w:hAnsi="Times New Roman" w:cs="Times New Roman"/>
          <w:color w:val="262626" w:themeColor="text1" w:themeTint="D9"/>
        </w:rPr>
        <w:t>:</w:t>
      </w:r>
    </w:p>
    <w:p w:rsid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3929480" cy="2181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twothree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439" cy="21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3E" w:rsidRP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352394" cy="1971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twothreef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72" cy="19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3E" w:rsidRPr="003166E5" w:rsidRDefault="00991814">
      <w:pPr>
        <w:pStyle w:val="Heading2"/>
        <w:rPr>
          <w:rFonts w:ascii="Times New Roman" w:hAnsi="Times New Roman" w:cs="Times New Roman"/>
          <w:color w:val="262626" w:themeColor="text1" w:themeTint="D9"/>
        </w:rPr>
      </w:pPr>
      <w:r w:rsidRPr="003166E5">
        <w:rPr>
          <w:rFonts w:ascii="Times New Roman" w:hAnsi="Times New Roman" w:cs="Times New Roman"/>
          <w:color w:val="262626" w:themeColor="text1" w:themeTint="D9"/>
        </w:rPr>
        <w:lastRenderedPageBreak/>
        <w:t>7️</w:t>
      </w:r>
      <w:r w:rsidR="00A7119D">
        <w:rPr>
          <w:rFonts w:ascii="Tahoma" w:hAnsi="Tahoma" w:cs="Tahoma"/>
          <w:color w:val="262626" w:themeColor="text1" w:themeTint="D9"/>
        </w:rPr>
        <w:t>.</w:t>
      </w:r>
      <w:r w:rsidRPr="003166E5">
        <w:rPr>
          <w:rFonts w:ascii="Times New Roman" w:hAnsi="Times New Roman" w:cs="Times New Roman"/>
          <w:color w:val="262626" w:themeColor="text1" w:themeTint="D9"/>
        </w:rPr>
        <w:t>Using ORDER BY</w:t>
      </w:r>
    </w:p>
    <w:p w:rsid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438650" cy="26811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twothreefou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412" cy="268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E5" w:rsidRDefault="003166E5">
      <w:pPr>
        <w:rPr>
          <w:rFonts w:ascii="Times New Roman" w:hAnsi="Times New Roman" w:cs="Times New Roman"/>
          <w:color w:val="262626" w:themeColor="text1" w:themeTint="D9"/>
        </w:rPr>
      </w:pPr>
    </w:p>
    <w:p w:rsidR="00D9643E" w:rsidRP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829539" cy="28479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twothreefou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479" cy="285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14" w:rsidRPr="003166E5">
        <w:rPr>
          <w:rFonts w:ascii="Times New Roman" w:hAnsi="Times New Roman" w:cs="Times New Roman"/>
          <w:color w:val="262626" w:themeColor="text1" w:themeTint="D9"/>
        </w:rPr>
        <w:br/>
      </w:r>
    </w:p>
    <w:p w:rsidR="00D9643E" w:rsidRPr="003166E5" w:rsidRDefault="00991814">
      <w:pPr>
        <w:pStyle w:val="Heading2"/>
        <w:rPr>
          <w:rFonts w:ascii="Times New Roman" w:hAnsi="Times New Roman" w:cs="Times New Roman"/>
          <w:color w:val="262626" w:themeColor="text1" w:themeTint="D9"/>
        </w:rPr>
      </w:pPr>
      <w:r w:rsidRPr="003166E5">
        <w:rPr>
          <w:rFonts w:ascii="Times New Roman" w:hAnsi="Times New Roman" w:cs="Times New Roman"/>
          <w:color w:val="262626" w:themeColor="text1" w:themeTint="D9"/>
        </w:rPr>
        <w:lastRenderedPageBreak/>
        <w:t>8️</w:t>
      </w:r>
      <w:r w:rsidR="00A7119D">
        <w:rPr>
          <w:rFonts w:ascii="Tahoma" w:hAnsi="Tahoma" w:cs="Tahoma"/>
          <w:color w:val="262626" w:themeColor="text1" w:themeTint="D9"/>
        </w:rPr>
        <w:t>.</w:t>
      </w:r>
      <w:r w:rsidRPr="003166E5">
        <w:rPr>
          <w:rFonts w:ascii="Times New Roman" w:hAnsi="Times New Roman" w:cs="Times New Roman"/>
          <w:color w:val="262626" w:themeColor="text1" w:themeTint="D9"/>
        </w:rPr>
        <w:t>Using LIMIT</w:t>
      </w:r>
      <w:r w:rsidR="003166E5">
        <w:rPr>
          <w:rFonts w:ascii="Times New Roman" w:hAnsi="Times New Roman" w:cs="Times New Roman"/>
          <w:color w:val="262626" w:themeColor="text1" w:themeTint="D9"/>
        </w:rPr>
        <w:t>:</w:t>
      </w:r>
    </w:p>
    <w:p w:rsidR="003166E5" w:rsidRDefault="003166E5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171950" cy="25350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twothreefourf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504" cy="254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3E" w:rsidRDefault="003166E5">
      <w:pPr>
        <w:rPr>
          <w:rFonts w:ascii="Times New Roman" w:hAnsi="Times New Roman" w:cs="Times New Roman"/>
          <w:color w:val="262626" w:themeColor="text1" w:themeTint="D9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185442" cy="3238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twothreefourf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37" cy="32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91814" w:rsidRPr="003166E5">
        <w:rPr>
          <w:rFonts w:ascii="Times New Roman" w:hAnsi="Times New Roman" w:cs="Times New Roman"/>
          <w:color w:val="262626" w:themeColor="text1" w:themeTint="D9"/>
        </w:rPr>
        <w:br/>
      </w:r>
    </w:p>
    <w:sectPr w:rsidR="00D964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461" w:rsidRDefault="00795461" w:rsidP="003166E5">
      <w:pPr>
        <w:spacing w:after="0" w:line="240" w:lineRule="auto"/>
      </w:pPr>
      <w:r>
        <w:separator/>
      </w:r>
    </w:p>
  </w:endnote>
  <w:endnote w:type="continuationSeparator" w:id="0">
    <w:p w:rsidR="00795461" w:rsidRDefault="00795461" w:rsidP="0031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461" w:rsidRDefault="00795461" w:rsidP="003166E5">
      <w:pPr>
        <w:spacing w:after="0" w:line="240" w:lineRule="auto"/>
      </w:pPr>
      <w:r>
        <w:separator/>
      </w:r>
    </w:p>
  </w:footnote>
  <w:footnote w:type="continuationSeparator" w:id="0">
    <w:p w:rsidR="00795461" w:rsidRDefault="00795461" w:rsidP="00316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7D5D"/>
    <w:rsid w:val="0029639D"/>
    <w:rsid w:val="003166E5"/>
    <w:rsid w:val="00326F90"/>
    <w:rsid w:val="00795461"/>
    <w:rsid w:val="00991814"/>
    <w:rsid w:val="00A7119D"/>
    <w:rsid w:val="00AA1D8D"/>
    <w:rsid w:val="00B47730"/>
    <w:rsid w:val="00CB0664"/>
    <w:rsid w:val="00D964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7E20F"/>
  <w14:defaultImageDpi w14:val="300"/>
  <w15:docId w15:val="{666DC405-35B9-41E9-91E4-6F5D1A66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4AB81E-06A9-4B71-A9C3-5AE5ECE8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Anushree Kagadal</cp:lastModifiedBy>
  <cp:revision>3</cp:revision>
  <dcterms:created xsi:type="dcterms:W3CDTF">2013-12-23T23:15:00Z</dcterms:created>
  <dcterms:modified xsi:type="dcterms:W3CDTF">2025-10-23T07:39:00Z</dcterms:modified>
  <cp:category/>
</cp:coreProperties>
</file>